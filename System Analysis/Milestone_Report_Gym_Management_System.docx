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1FBE" w14:textId="77777777" w:rsidR="00081897" w:rsidRDefault="00000000" w:rsidP="00CB38FA">
      <w:pPr>
        <w:pStyle w:val="Heading1"/>
        <w:jc w:val="center"/>
        <w:rPr>
          <w:rtl/>
        </w:rPr>
      </w:pPr>
      <w:r>
        <w:t>Milestone Report for Gym Management System</w:t>
      </w:r>
    </w:p>
    <w:p w14:paraId="4CD97296" w14:textId="189A7D53" w:rsidR="00CB38FA" w:rsidRPr="00BE6D3B" w:rsidRDefault="00CB38FA" w:rsidP="00BE6D3B">
      <w:pPr>
        <w:rPr>
          <w:b/>
          <w:bCs/>
        </w:rPr>
      </w:pPr>
      <w:r>
        <w:rPr>
          <w:b/>
          <w:bCs/>
        </w:rPr>
        <w:t xml:space="preserve">Prepared </w:t>
      </w:r>
      <w:proofErr w:type="gramStart"/>
      <w:r>
        <w:rPr>
          <w:b/>
          <w:bCs/>
        </w:rPr>
        <w:t>by:</w:t>
      </w:r>
      <w:proofErr w:type="gramEnd"/>
      <w:r>
        <w:tab/>
      </w:r>
      <w:r w:rsidR="00BE6D3B">
        <w:t xml:space="preserve">team 6                                                                               </w:t>
      </w:r>
      <w:r>
        <w:t xml:space="preserve">  </w:t>
      </w:r>
      <w:r>
        <w:rPr>
          <w:b/>
          <w:bCs/>
        </w:rPr>
        <w:t>Date:19\12\2024</w:t>
      </w:r>
      <w:r>
        <w:t xml:space="preserve">  </w:t>
      </w:r>
    </w:p>
    <w:p w14:paraId="411D7F24" w14:textId="77777777" w:rsidR="00CB38FA" w:rsidRPr="00CB38FA" w:rsidRDefault="00CB38FA" w:rsidP="00CB38FA"/>
    <w:tbl>
      <w:tblPr>
        <w:tblStyle w:val="TableGrid"/>
        <w:tblW w:w="9179" w:type="dxa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991"/>
      </w:tblGrid>
      <w:tr w:rsidR="00081897" w14:paraId="46B909FF" w14:textId="77777777" w:rsidTr="00F363D0">
        <w:trPr>
          <w:trHeight w:val="343"/>
        </w:trPr>
        <w:tc>
          <w:tcPr>
            <w:tcW w:w="1797" w:type="dxa"/>
          </w:tcPr>
          <w:p w14:paraId="24469CC2" w14:textId="77777777" w:rsidR="00081897" w:rsidRDefault="00000000">
            <w:r>
              <w:t>Milestone</w:t>
            </w:r>
          </w:p>
        </w:tc>
        <w:tc>
          <w:tcPr>
            <w:tcW w:w="1797" w:type="dxa"/>
          </w:tcPr>
          <w:p w14:paraId="43F8850F" w14:textId="77777777" w:rsidR="00081897" w:rsidRDefault="00000000">
            <w:r>
              <w:t>Date</w:t>
            </w:r>
          </w:p>
        </w:tc>
        <w:tc>
          <w:tcPr>
            <w:tcW w:w="1797" w:type="dxa"/>
          </w:tcPr>
          <w:p w14:paraId="30156E56" w14:textId="77777777" w:rsidR="00081897" w:rsidRDefault="00000000">
            <w:r>
              <w:t>Status</w:t>
            </w:r>
          </w:p>
        </w:tc>
        <w:tc>
          <w:tcPr>
            <w:tcW w:w="1797" w:type="dxa"/>
          </w:tcPr>
          <w:p w14:paraId="4136A392" w14:textId="77777777" w:rsidR="00081897" w:rsidRDefault="00000000">
            <w:r>
              <w:t>Responsible</w:t>
            </w:r>
          </w:p>
        </w:tc>
        <w:tc>
          <w:tcPr>
            <w:tcW w:w="1991" w:type="dxa"/>
          </w:tcPr>
          <w:p w14:paraId="682DF912" w14:textId="77777777" w:rsidR="00081897" w:rsidRDefault="00000000">
            <w:r>
              <w:t>Issues/Comments</w:t>
            </w:r>
          </w:p>
        </w:tc>
      </w:tr>
      <w:tr w:rsidR="00081897" w14:paraId="32C00C39" w14:textId="77777777" w:rsidTr="00F363D0">
        <w:trPr>
          <w:trHeight w:val="1379"/>
        </w:trPr>
        <w:tc>
          <w:tcPr>
            <w:tcW w:w="1797" w:type="dxa"/>
          </w:tcPr>
          <w:p w14:paraId="43C1490A" w14:textId="77777777" w:rsidR="00081897" w:rsidRDefault="00000000">
            <w:r>
              <w:t>Initiating</w:t>
            </w:r>
          </w:p>
        </w:tc>
        <w:tc>
          <w:tcPr>
            <w:tcW w:w="1797" w:type="dxa"/>
          </w:tcPr>
          <w:p w14:paraId="691BD075" w14:textId="01D2358B" w:rsidR="00081897" w:rsidRDefault="00000000">
            <w:r>
              <w:t>01/</w:t>
            </w:r>
            <w:r w:rsidR="000B25CB"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6B1911CF" w14:textId="77777777" w:rsidR="00081897" w:rsidRDefault="00000000">
            <w:r>
              <w:t>Completed</w:t>
            </w:r>
          </w:p>
        </w:tc>
        <w:tc>
          <w:tcPr>
            <w:tcW w:w="1797" w:type="dxa"/>
          </w:tcPr>
          <w:p w14:paraId="3BCD3553" w14:textId="77777777" w:rsidR="00081897" w:rsidRDefault="00000000">
            <w:r>
              <w:t>Project Manager</w:t>
            </w:r>
          </w:p>
        </w:tc>
        <w:tc>
          <w:tcPr>
            <w:tcW w:w="1991" w:type="dxa"/>
          </w:tcPr>
          <w:p w14:paraId="4A838632" w14:textId="77777777" w:rsidR="00081897" w:rsidRDefault="00000000">
            <w:r>
              <w:t>Project goals are defined; further requirement analysis needed.</w:t>
            </w:r>
          </w:p>
        </w:tc>
      </w:tr>
      <w:tr w:rsidR="00081897" w14:paraId="77B3BB29" w14:textId="77777777" w:rsidTr="00F363D0">
        <w:trPr>
          <w:trHeight w:val="1745"/>
        </w:trPr>
        <w:tc>
          <w:tcPr>
            <w:tcW w:w="1797" w:type="dxa"/>
          </w:tcPr>
          <w:p w14:paraId="0CA1BB4E" w14:textId="77777777" w:rsidR="00081897" w:rsidRDefault="00000000">
            <w:r>
              <w:t>Planning</w:t>
            </w:r>
          </w:p>
        </w:tc>
        <w:tc>
          <w:tcPr>
            <w:tcW w:w="1797" w:type="dxa"/>
          </w:tcPr>
          <w:p w14:paraId="339B5596" w14:textId="58E36E32" w:rsidR="00081897" w:rsidRDefault="000B25CB">
            <w:r>
              <w:rPr>
                <w:rFonts w:hint="cs"/>
                <w:rtl/>
              </w:rPr>
              <w:t>10</w:t>
            </w:r>
            <w:r>
              <w:t>/</w:t>
            </w:r>
            <w:r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692F2272" w14:textId="0A8F7337" w:rsidR="00081897" w:rsidRDefault="000B25CB">
            <w:r>
              <w:t>Completed</w:t>
            </w:r>
          </w:p>
        </w:tc>
        <w:tc>
          <w:tcPr>
            <w:tcW w:w="1797" w:type="dxa"/>
          </w:tcPr>
          <w:p w14:paraId="50497024" w14:textId="77777777" w:rsidR="00081897" w:rsidRDefault="00000000">
            <w:r>
              <w:t>Business Analyst</w:t>
            </w:r>
          </w:p>
        </w:tc>
        <w:tc>
          <w:tcPr>
            <w:tcW w:w="1991" w:type="dxa"/>
          </w:tcPr>
          <w:p w14:paraId="2C5FF12B" w14:textId="683BDF70" w:rsidR="00081897" w:rsidRDefault="00F363D0" w:rsidP="00F363D0">
            <w:r w:rsidRPr="00F363D0">
              <w:t>Comprehensive plan under preparation, including budget, timelines, and drawing diagrams for system architecture and workflows.</w:t>
            </w:r>
          </w:p>
        </w:tc>
      </w:tr>
      <w:tr w:rsidR="00081897" w14:paraId="600D3A86" w14:textId="77777777" w:rsidTr="00F363D0">
        <w:trPr>
          <w:trHeight w:val="1379"/>
        </w:trPr>
        <w:tc>
          <w:tcPr>
            <w:tcW w:w="1797" w:type="dxa"/>
          </w:tcPr>
          <w:p w14:paraId="45200B1B" w14:textId="77777777" w:rsidR="00081897" w:rsidRDefault="00000000">
            <w:r>
              <w:t>Executing</w:t>
            </w:r>
          </w:p>
        </w:tc>
        <w:tc>
          <w:tcPr>
            <w:tcW w:w="1797" w:type="dxa"/>
          </w:tcPr>
          <w:p w14:paraId="7956E458" w14:textId="59A5D81C" w:rsidR="00081897" w:rsidRDefault="00F363D0">
            <w:r>
              <w:rPr>
                <w:rFonts w:hint="cs"/>
                <w:rtl/>
              </w:rPr>
              <w:t>12</w:t>
            </w:r>
            <w:r>
              <w:t>/</w:t>
            </w:r>
            <w:r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1583067F" w14:textId="78833BAF" w:rsidR="00081897" w:rsidRDefault="000B25CB">
            <w:r>
              <w:t>In Progress</w:t>
            </w:r>
          </w:p>
        </w:tc>
        <w:tc>
          <w:tcPr>
            <w:tcW w:w="1797" w:type="dxa"/>
          </w:tcPr>
          <w:p w14:paraId="5E9CF9CC" w14:textId="77777777" w:rsidR="00081897" w:rsidRDefault="00000000">
            <w:r>
              <w:t>Development Team</w:t>
            </w:r>
          </w:p>
        </w:tc>
        <w:tc>
          <w:tcPr>
            <w:tcW w:w="1991" w:type="dxa"/>
          </w:tcPr>
          <w:p w14:paraId="4727E1C6" w14:textId="77777777" w:rsidR="00081897" w:rsidRDefault="00000000">
            <w:r>
              <w:t>Awaiting completion of planning and final plan approval.</w:t>
            </w:r>
          </w:p>
        </w:tc>
      </w:tr>
      <w:tr w:rsidR="00081897" w14:paraId="201F1C71" w14:textId="77777777" w:rsidTr="00F363D0">
        <w:trPr>
          <w:trHeight w:val="1745"/>
        </w:trPr>
        <w:tc>
          <w:tcPr>
            <w:tcW w:w="1797" w:type="dxa"/>
          </w:tcPr>
          <w:p w14:paraId="768B1F76" w14:textId="77777777" w:rsidR="00081897" w:rsidRDefault="00000000">
            <w:r>
              <w:t>Controlling</w:t>
            </w:r>
          </w:p>
        </w:tc>
        <w:tc>
          <w:tcPr>
            <w:tcW w:w="1797" w:type="dxa"/>
          </w:tcPr>
          <w:p w14:paraId="5242EA93" w14:textId="357231F0" w:rsidR="00081897" w:rsidRDefault="00F363D0">
            <w:r>
              <w:rPr>
                <w:rFonts w:hint="cs"/>
                <w:rtl/>
              </w:rPr>
              <w:t>20</w:t>
            </w:r>
            <w:r>
              <w:t>/</w:t>
            </w:r>
            <w:r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6C2DFB37" w14:textId="77777777" w:rsidR="00081897" w:rsidRDefault="00000000">
            <w:r>
              <w:t>Pending</w:t>
            </w:r>
          </w:p>
        </w:tc>
        <w:tc>
          <w:tcPr>
            <w:tcW w:w="1797" w:type="dxa"/>
          </w:tcPr>
          <w:p w14:paraId="3B0B69D0" w14:textId="77777777" w:rsidR="00081897" w:rsidRDefault="00000000">
            <w:r>
              <w:t>Quality Assurance</w:t>
            </w:r>
          </w:p>
        </w:tc>
        <w:tc>
          <w:tcPr>
            <w:tcW w:w="1991" w:type="dxa"/>
          </w:tcPr>
          <w:p w14:paraId="3FE71BB7" w14:textId="42BF4884" w:rsidR="00081897" w:rsidRDefault="00F363D0" w:rsidP="00F363D0">
            <w:r w:rsidRPr="00F363D0">
              <w:t>Performance review and output monitoring are scheduled to begin once the execution phase progresses further, but they have not started yet.</w:t>
            </w:r>
          </w:p>
        </w:tc>
      </w:tr>
      <w:tr w:rsidR="00081897" w14:paraId="16C275D2" w14:textId="77777777" w:rsidTr="00F363D0">
        <w:trPr>
          <w:trHeight w:val="1035"/>
        </w:trPr>
        <w:tc>
          <w:tcPr>
            <w:tcW w:w="1797" w:type="dxa"/>
          </w:tcPr>
          <w:p w14:paraId="6492D02C" w14:textId="77777777" w:rsidR="00081897" w:rsidRDefault="00000000">
            <w:r>
              <w:t>Closing</w:t>
            </w:r>
          </w:p>
        </w:tc>
        <w:tc>
          <w:tcPr>
            <w:tcW w:w="1797" w:type="dxa"/>
          </w:tcPr>
          <w:p w14:paraId="6F491FDE" w14:textId="5D724C2C" w:rsidR="00081897" w:rsidRDefault="00F363D0">
            <w:r>
              <w:rPr>
                <w:rFonts w:hint="cs"/>
                <w:rtl/>
              </w:rPr>
              <w:t>21</w:t>
            </w:r>
            <w:r>
              <w:t>/</w:t>
            </w:r>
            <w:r>
              <w:rPr>
                <w:rFonts w:hint="cs"/>
                <w:rtl/>
              </w:rPr>
              <w:t>12</w:t>
            </w:r>
            <w:r>
              <w:t>/2024</w:t>
            </w:r>
          </w:p>
        </w:tc>
        <w:tc>
          <w:tcPr>
            <w:tcW w:w="1797" w:type="dxa"/>
          </w:tcPr>
          <w:p w14:paraId="63587976" w14:textId="77777777" w:rsidR="00081897" w:rsidRDefault="00000000">
            <w:r>
              <w:t>Pending</w:t>
            </w:r>
          </w:p>
        </w:tc>
        <w:tc>
          <w:tcPr>
            <w:tcW w:w="1797" w:type="dxa"/>
          </w:tcPr>
          <w:p w14:paraId="5438A0C6" w14:textId="77777777" w:rsidR="00081897" w:rsidRDefault="00000000">
            <w:r>
              <w:t>Project Manager</w:t>
            </w:r>
          </w:p>
        </w:tc>
        <w:tc>
          <w:tcPr>
            <w:tcW w:w="1991" w:type="dxa"/>
          </w:tcPr>
          <w:p w14:paraId="1B7C9DE7" w14:textId="77777777" w:rsidR="00081897" w:rsidRDefault="00000000">
            <w:r>
              <w:t>This phase has not been reached yet.</w:t>
            </w:r>
          </w:p>
        </w:tc>
      </w:tr>
    </w:tbl>
    <w:p w14:paraId="3D2EB708" w14:textId="77777777" w:rsidR="005C3319" w:rsidRDefault="005C3319"/>
    <w:sectPr w:rsidR="005C3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870530">
    <w:abstractNumId w:val="8"/>
  </w:num>
  <w:num w:numId="2" w16cid:durableId="786235526">
    <w:abstractNumId w:val="6"/>
  </w:num>
  <w:num w:numId="3" w16cid:durableId="686372106">
    <w:abstractNumId w:val="5"/>
  </w:num>
  <w:num w:numId="4" w16cid:durableId="2008828521">
    <w:abstractNumId w:val="4"/>
  </w:num>
  <w:num w:numId="5" w16cid:durableId="300619510">
    <w:abstractNumId w:val="7"/>
  </w:num>
  <w:num w:numId="6" w16cid:durableId="967659670">
    <w:abstractNumId w:val="3"/>
  </w:num>
  <w:num w:numId="7" w16cid:durableId="1226598887">
    <w:abstractNumId w:val="2"/>
  </w:num>
  <w:num w:numId="8" w16cid:durableId="13775925">
    <w:abstractNumId w:val="1"/>
  </w:num>
  <w:num w:numId="9" w16cid:durableId="200238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897"/>
    <w:rsid w:val="000B25CB"/>
    <w:rsid w:val="0015074B"/>
    <w:rsid w:val="0024701B"/>
    <w:rsid w:val="0029639D"/>
    <w:rsid w:val="00326F90"/>
    <w:rsid w:val="005C3319"/>
    <w:rsid w:val="007E1CF1"/>
    <w:rsid w:val="00AA1D8D"/>
    <w:rsid w:val="00B47730"/>
    <w:rsid w:val="00BE6D3B"/>
    <w:rsid w:val="00CB0664"/>
    <w:rsid w:val="00CB38FA"/>
    <w:rsid w:val="00F363D0"/>
    <w:rsid w:val="00FC693F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2A735"/>
  <w14:defaultImageDpi w14:val="300"/>
  <w15:docId w15:val="{C8B0CA00-1F6A-41D2-9F46-DBF1787D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Hazem Khaled</cp:lastModifiedBy>
  <cp:revision>4</cp:revision>
  <dcterms:created xsi:type="dcterms:W3CDTF">2013-12-23T23:15:00Z</dcterms:created>
  <dcterms:modified xsi:type="dcterms:W3CDTF">2024-12-20T18:11:00Z</dcterms:modified>
  <cp:category/>
</cp:coreProperties>
</file>